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28"/>
        </w:rPr>
        <w:t>Web Services Learning Document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1. What are Web Services?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Web services are standardized ways of integrating web-based applications using open standards such as HTTP, XML, SOAP, and REST. They allow communication between applications built on different platforms, providing interoperability and data exchange over the internet.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2. WSDL (Web Services Description Language)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WSDL is an XML-based language used to describe the functionality offered by a web service. It provides details about the service location, the operations it exposes, and the messages it can handle.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Defines service endpoints.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Specifies input and output messages.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Describes data types and protocols used.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Acts as a contract between service provider and consumer.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3. UDDI (Universal Description, Discovery, and Integration)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UDDI is a platform-independent registry that allows businesses to publish and discover web services. It acts like a directory for storing information about web services and their providers.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Enables service discovery by potential consumers.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Contains details like business name, services offered, and technical information.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Supports dynamic binding of services at runtime.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4. Difference between WSDL and UDDI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Although WSDL and UDDI are related, they serve different purposes in the web services ecosystem: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WSDL describes how to access a web service, while UDDI describes where to find it.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WSDL provides technical details of the service, UDDI provides business and discovery information.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WSDL is service-specific, while UDDI is a registry for multiple services.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5. API and Types of API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An API (Application Programming Interface) is a set of rules that allow applications to communicate with each other. APIs define the way functions or data can be accessed and used by external systems.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Open APIs (Public APIs): Available to external developers for public use.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Internal APIs (Private APIs): Used within an organization to integrate internal systems.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Partner APIs: Shared with specific business partners.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Composite APIs: Combine multiple services into a single call.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6. HTTP Methods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HTTP methods define the type of action to be performed on a resource in web communication. They are widely used in RESTful APIs to perform CRUD (Create, Read, Update, Delete) operations.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GET: Retrieve data from a server.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POST: Submit data to be processed.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PUT: Update an existing resource.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DELETE: Remove a resource.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PATCH: Partially update a resource.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OPTIONS: Describe communication options for a resource.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CONNECT: Establish a tunnel connection.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TRACE: Echo the received request for debugging.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7. SOAP and REST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SOAP (Simple Object Access Protocol) and REST (Representational State Transfer) are two major styles of web services: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SOAP: Protocol-based, uses XML for messaging, strict standards, suitable for enterprise applications requiring high security and transactions.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REST: Architectural style, uses lightweight formats like JSON and XML, simpler, faster, and widely used in modern web applications.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8. JSON and XML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JSON (JavaScript Object Notation) and XML (Extensible Markup Language) are two popular data interchange formats used in web services: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JSON: Lightweight, easy to read and write, used widely in REST APIs.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XML: More verbose, supports complex data structures, commonly used in SOAP services.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Both are platform-independent and facilitate data exchange between different systems.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9. Importance of Web Services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Web services are crucial in modern software development because they allow applications to communicate across platforms and organizations. They form the foundation of Service-Oriented Architecture (SOA) and are widely used in cloud computing and microservices.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Promote interoperability between different systems.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Enable reuse of services across multiple applications.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Reduce development time by integrating existing services.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Support scalability and distributed computing.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