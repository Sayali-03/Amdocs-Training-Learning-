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28"/>
        </w:rPr>
        <w:t>Cloud Computing Learning Document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1. What is Cloud Computing?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Cloud computing is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2. Advantages and Disadvantages of Cloud Computing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Cost Efficiency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Scalability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Flexibility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Security Concerns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Downtime Risks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3. Examples of Cloud Computing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Examples include Google Drive, AWS, Microsoft Azure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4. Cloud Architecture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Cloud architecture includes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5. Types of Services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Infrastructure as a Service (IaaS)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Platform as a Service (PaaS)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Software as a Service (SaaS)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6. AWS and S3 Bucket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Amazon S3 is ...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Durability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Scalability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Security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Cost-effectiveness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