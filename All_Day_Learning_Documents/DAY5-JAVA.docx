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eastAsia="Times New Roman"/>
          <w:b/>
          <w:sz w:val="28"/>
        </w:rPr>
        <w:t>Java Basics Learning Document</w:t>
      </w:r>
    </w:p>
    <w:p>
      <w:pPr>
        <w:jc w:val="left"/>
      </w:pPr>
      <w:r>
        <w:rPr>
          <w:rFonts w:ascii="Times New Roman" w:hAnsi="Times New Roman" w:eastAsia="Times New Roman"/>
          <w:b/>
          <w:sz w:val="24"/>
        </w:rPr>
        <w:t>1. Structure of Java Program</w:t>
      </w:r>
    </w:p>
    <w:p>
      <w:pPr>
        <w:jc w:val="both"/>
      </w:pPr>
      <w:r>
        <w:rPr>
          <w:rFonts w:ascii="Times New Roman" w:hAnsi="Times New Roman" w:eastAsia="Times New Roman"/>
          <w:b w:val="0"/>
          <w:sz w:val="24"/>
        </w:rPr>
        <w:t>A Java program is typically structured into classes and methods. The entry point of every program is the 'main' method. Java code is written inside classes, and each file must have the same name as the public class it contains.</w:t>
      </w:r>
    </w:p>
    <w:p>
      <w:pPr>
        <w:jc w:val="both"/>
      </w:pPr>
      <w:r>
        <w:rPr>
          <w:rFonts w:ascii="Times New Roman" w:hAnsi="Times New Roman" w:eastAsia="Times New Roman"/>
          <w:b w:val="0"/>
          <w:sz w:val="24"/>
        </w:rPr>
        <w:t>Example:</w:t>
      </w:r>
    </w:p>
    <w:p>
      <w:pPr>
        <w:jc w:val="both"/>
      </w:pPr>
      <w:r>
        <w:rPr>
          <w:rFonts w:ascii="Times New Roman" w:hAnsi="Times New Roman" w:eastAsia="Times New Roman"/>
          <w:b w:val="0"/>
          <w:sz w:val="24"/>
        </w:rPr>
        <w:t>public class HelloWorld {</w:t>
        <w:br/>
        <w:t xml:space="preserve">    public static void main(String[] args) {</w:t>
        <w:br/>
        <w:t xml:space="preserve">        System.out.println("Hello, World!");</w:t>
        <w:br/>
        <w:t xml:space="preserve">    }</w:t>
        <w:br/>
        <w:t>}</w:t>
      </w:r>
    </w:p>
    <w:p>
      <w:pPr>
        <w:jc w:val="left"/>
      </w:pPr>
      <w:r>
        <w:rPr>
          <w:rFonts w:ascii="Times New Roman" w:hAnsi="Times New Roman" w:eastAsia="Times New Roman"/>
          <w:b/>
          <w:sz w:val="24"/>
        </w:rPr>
        <w:t>2. JDK, JRE, JVM</w:t>
      </w:r>
    </w:p>
    <w:p>
      <w:pPr>
        <w:jc w:val="both"/>
      </w:pPr>
      <w:r>
        <w:rPr>
          <w:rFonts w:ascii="Times New Roman" w:hAnsi="Times New Roman" w:eastAsia="Times New Roman"/>
          <w:b w:val="0"/>
          <w:sz w:val="24"/>
        </w:rPr>
        <w:t>Java is a platform-independent language due to its architecture. Understanding JDK, JRE, and JVM is important for learners:</w:t>
      </w:r>
    </w:p>
    <w:p>
      <w:pPr>
        <w:jc w:val="both"/>
      </w:pPr>
      <w:r>
        <w:rPr>
          <w:rFonts w:ascii="Times New Roman" w:hAnsi="Times New Roman" w:eastAsia="Times New Roman"/>
          <w:b w:val="0"/>
          <w:sz w:val="24"/>
        </w:rPr>
        <w:t>• JDK (Java Development Kit): Provides tools for developing Java programs including compiler (javac).</w:t>
      </w:r>
    </w:p>
    <w:p>
      <w:pPr>
        <w:jc w:val="both"/>
      </w:pPr>
      <w:r>
        <w:rPr>
          <w:rFonts w:ascii="Times New Roman" w:hAnsi="Times New Roman" w:eastAsia="Times New Roman"/>
          <w:b w:val="0"/>
          <w:sz w:val="24"/>
        </w:rPr>
        <w:t>• JRE (Java Runtime Environment): Provides libraries and JVM to run Java programs.</w:t>
      </w:r>
    </w:p>
    <w:p>
      <w:pPr>
        <w:jc w:val="both"/>
      </w:pPr>
      <w:r>
        <w:rPr>
          <w:rFonts w:ascii="Times New Roman" w:hAnsi="Times New Roman" w:eastAsia="Times New Roman"/>
          <w:b w:val="0"/>
          <w:sz w:val="24"/>
        </w:rPr>
        <w:t>• JVM (Java Virtual Machine): Executes Java bytecode and makes Java platform-independent.</w:t>
      </w:r>
    </w:p>
    <w:p>
      <w:pPr>
        <w:jc w:val="left"/>
      </w:pPr>
      <w:r>
        <w:rPr>
          <w:rFonts w:ascii="Times New Roman" w:hAnsi="Times New Roman" w:eastAsia="Times New Roman"/>
          <w:b/>
          <w:sz w:val="24"/>
        </w:rPr>
        <w:t>3. Difference between nextLine() and next()</w:t>
      </w:r>
    </w:p>
    <w:p>
      <w:pPr>
        <w:jc w:val="both"/>
      </w:pPr>
      <w:r>
        <w:rPr>
          <w:rFonts w:ascii="Times New Roman" w:hAnsi="Times New Roman" w:eastAsia="Times New Roman"/>
          <w:b w:val="0"/>
          <w:sz w:val="24"/>
        </w:rPr>
        <w:t>Both nextLine() and next() are methods of the Scanner class in Java used to read input from the user, but they work differently:</w:t>
      </w:r>
    </w:p>
    <w:p>
      <w:pPr>
        <w:jc w:val="both"/>
      </w:pPr>
      <w:r>
        <w:rPr>
          <w:rFonts w:ascii="Times New Roman" w:hAnsi="Times New Roman" w:eastAsia="Times New Roman"/>
          <w:b w:val="0"/>
          <w:sz w:val="24"/>
        </w:rPr>
        <w:t>• next(): Reads input until a space is encountered. It cannot read strings with spaces.</w:t>
      </w:r>
    </w:p>
    <w:p>
      <w:pPr>
        <w:jc w:val="both"/>
      </w:pPr>
      <w:r>
        <w:rPr>
          <w:rFonts w:ascii="Times New Roman" w:hAnsi="Times New Roman" w:eastAsia="Times New Roman"/>
          <w:b w:val="0"/>
          <w:sz w:val="24"/>
        </w:rPr>
        <w:t>• nextLine(): Reads the entire line of input including spaces until the end of the line.</w:t>
      </w:r>
    </w:p>
    <w:p>
      <w:pPr>
        <w:jc w:val="both"/>
      </w:pPr>
      <w:r>
        <w:rPr>
          <w:rFonts w:ascii="Times New Roman" w:hAnsi="Times New Roman" w:eastAsia="Times New Roman"/>
          <w:b w:val="0"/>
          <w:sz w:val="24"/>
        </w:rPr>
        <w:t>• Use next() for single words and nextLine() for full sentences.</w:t>
      </w:r>
    </w:p>
    <w:p>
      <w:pPr>
        <w:jc w:val="left"/>
      </w:pPr>
      <w:r>
        <w:rPr>
          <w:rFonts w:ascii="Times New Roman" w:hAnsi="Times New Roman" w:eastAsia="Times New Roman"/>
          <w:b/>
          <w:sz w:val="24"/>
        </w:rPr>
        <w:t>4. Arithmetic Program Example</w:t>
      </w:r>
    </w:p>
    <w:p>
      <w:pPr>
        <w:jc w:val="both"/>
      </w:pPr>
      <w:r>
        <w:rPr>
          <w:rFonts w:ascii="Times New Roman" w:hAnsi="Times New Roman" w:eastAsia="Times New Roman"/>
          <w:b w:val="0"/>
          <w:sz w:val="24"/>
        </w:rPr>
        <w:t>Example program to perform addition, subtraction, multiplication, and division:</w:t>
      </w:r>
    </w:p>
    <w:p>
      <w:pPr>
        <w:jc w:val="both"/>
      </w:pPr>
      <w:r>
        <w:rPr>
          <w:rFonts w:ascii="Times New Roman" w:hAnsi="Times New Roman" w:eastAsia="Times New Roman"/>
          <w:b w:val="0"/>
          <w:sz w:val="24"/>
        </w:rPr>
        <w:t>import java.util.Scanner;</w:t>
        <w:br/>
        <w:br/>
        <w:t>public class ArithmeticDemo {</w:t>
        <w:br/>
        <w:t xml:space="preserve">    public static void main(String[] args) {</w:t>
        <w:br/>
        <w:t xml:space="preserve">        Scanner sc = new Scanner(System.in);</w:t>
        <w:br/>
        <w:t xml:space="preserve">        int a = sc.nextInt();</w:t>
        <w:br/>
        <w:t xml:space="preserve">        int b = sc.nextInt();</w:t>
        <w:br/>
        <w:t xml:space="preserve">        System.out.println("Addition: " + (a+b));</w:t>
        <w:br/>
        <w:t xml:space="preserve">        System.out.println("Subtraction: " + (a-b));</w:t>
        <w:br/>
        <w:t xml:space="preserve">        System.out.println("Multiplication: " + (a*b));</w:t>
        <w:br/>
        <w:t xml:space="preserve">        System.out.println("Division: " + (a/b));</w:t>
        <w:br/>
        <w:t xml:space="preserve">    }</w:t>
        <w:br/>
        <w:t>}</w:t>
      </w:r>
    </w:p>
    <w:p>
      <w:pPr>
        <w:jc w:val="left"/>
      </w:pPr>
      <w:r>
        <w:rPr>
          <w:rFonts w:ascii="Times New Roman" w:hAnsi="Times New Roman" w:eastAsia="Times New Roman"/>
          <w:b/>
          <w:sz w:val="24"/>
        </w:rPr>
        <w:t>5. Leap Year Program</w:t>
      </w:r>
    </w:p>
    <w:p>
      <w:pPr>
        <w:jc w:val="both"/>
      </w:pPr>
      <w:r>
        <w:rPr>
          <w:rFonts w:ascii="Times New Roman" w:hAnsi="Times New Roman" w:eastAsia="Times New Roman"/>
          <w:b w:val="0"/>
          <w:sz w:val="24"/>
        </w:rPr>
        <w:t>Leap year is a year divisible by 4 but not by 100, except when it is also divisible by 400.</w:t>
      </w:r>
    </w:p>
    <w:p>
      <w:pPr>
        <w:jc w:val="both"/>
      </w:pPr>
      <w:r>
        <w:rPr>
          <w:rFonts w:ascii="Times New Roman" w:hAnsi="Times New Roman" w:eastAsia="Times New Roman"/>
          <w:b w:val="0"/>
          <w:sz w:val="24"/>
        </w:rPr>
        <w:t>public class LeapYear {</w:t>
        <w:br/>
        <w:t xml:space="preserve">    public static void main(String[] args) {</w:t>
        <w:br/>
        <w:t xml:space="preserve">        int year = 2024;</w:t>
        <w:br/>
        <w:t xml:space="preserve">        if ((year % 400 == 0) || (year % 4 == 0 &amp;&amp; year % 100 != 0)) {</w:t>
        <w:br/>
        <w:t xml:space="preserve">            System.out.println(year + " is a Leap Year");</w:t>
        <w:br/>
        <w:t xml:space="preserve">        } else {</w:t>
        <w:br/>
        <w:t xml:space="preserve">            System.out.println(year + " is not a Leap Year");</w:t>
        <w:br/>
        <w:t xml:space="preserve">        }</w:t>
        <w:br/>
        <w:t xml:space="preserve">    }</w:t>
        <w:br/>
        <w:t>}</w:t>
      </w:r>
    </w:p>
    <w:p>
      <w:pPr>
        <w:jc w:val="left"/>
      </w:pPr>
      <w:r>
        <w:rPr>
          <w:rFonts w:ascii="Times New Roman" w:hAnsi="Times New Roman" w:eastAsia="Times New Roman"/>
          <w:b/>
          <w:sz w:val="24"/>
        </w:rPr>
        <w:t>6. Student Result Program</w:t>
      </w:r>
    </w:p>
    <w:p>
      <w:pPr>
        <w:jc w:val="both"/>
      </w:pPr>
      <w:r>
        <w:rPr>
          <w:rFonts w:ascii="Times New Roman" w:hAnsi="Times New Roman" w:eastAsia="Times New Roman"/>
          <w:b w:val="0"/>
          <w:sz w:val="24"/>
        </w:rPr>
        <w:t>A program to calculate the result of a student based on marks in different subjects:</w:t>
      </w:r>
    </w:p>
    <w:p>
      <w:pPr>
        <w:jc w:val="both"/>
      </w:pPr>
      <w:r>
        <w:rPr>
          <w:rFonts w:ascii="Times New Roman" w:hAnsi="Times New Roman" w:eastAsia="Times New Roman"/>
          <w:b w:val="0"/>
          <w:sz w:val="24"/>
        </w:rPr>
        <w:t>public class StudentResult {</w:t>
        <w:br/>
        <w:t xml:space="preserve">    public static void main(String[] args) {</w:t>
        <w:br/>
        <w:t xml:space="preserve">        int marks1 = 80, marks2 = 75, marks3 = 90;</w:t>
        <w:br/>
        <w:t xml:space="preserve">        int total = marks1 + marks2 + marks3;</w:t>
        <w:br/>
        <w:t xml:space="preserve">        double percentage = total / 3.0;</w:t>
        <w:br/>
        <w:t xml:space="preserve">        System.out.println("Total: " + total);</w:t>
        <w:br/>
        <w:t xml:space="preserve">        System.out.println("Percentage: " + percentage);</w:t>
        <w:br/>
        <w:t xml:space="preserve">    }</w:t>
        <w:br/>
        <w:t>}</w:t>
      </w:r>
    </w:p>
    <w:p>
      <w:pPr>
        <w:jc w:val="left"/>
      </w:pPr>
      <w:r>
        <w:rPr>
          <w:rFonts w:ascii="Times New Roman" w:hAnsi="Times New Roman" w:eastAsia="Times New Roman"/>
          <w:b/>
          <w:sz w:val="24"/>
        </w:rPr>
        <w:t>7. Odd-Even Program</w:t>
      </w:r>
    </w:p>
    <w:p>
      <w:pPr>
        <w:jc w:val="both"/>
      </w:pPr>
      <w:r>
        <w:rPr>
          <w:rFonts w:ascii="Times New Roman" w:hAnsi="Times New Roman" w:eastAsia="Times New Roman"/>
          <w:b w:val="0"/>
          <w:sz w:val="24"/>
        </w:rPr>
        <w:t>Program to check if a number is odd or even:</w:t>
      </w:r>
    </w:p>
    <w:p>
      <w:pPr>
        <w:jc w:val="both"/>
      </w:pPr>
      <w:r>
        <w:rPr>
          <w:rFonts w:ascii="Times New Roman" w:hAnsi="Times New Roman" w:eastAsia="Times New Roman"/>
          <w:b w:val="0"/>
          <w:sz w:val="24"/>
        </w:rPr>
        <w:t>public class OddEven {</w:t>
        <w:br/>
        <w:t xml:space="preserve">    public static void main(String[] args) {</w:t>
        <w:br/>
        <w:t xml:space="preserve">        int num = 10;</w:t>
        <w:br/>
        <w:t xml:space="preserve">        if (num % 2 == 0) {</w:t>
        <w:br/>
        <w:t xml:space="preserve">            System.out.println(num + " is Even");</w:t>
        <w:br/>
        <w:t xml:space="preserve">        } else {</w:t>
        <w:br/>
        <w:t xml:space="preserve">            System.out.println(num + " is Odd");</w:t>
        <w:br/>
        <w:t xml:space="preserve">        }</w:t>
        <w:br/>
        <w:t xml:space="preserve">    }</w:t>
        <w:br/>
        <w:t>}</w:t>
      </w:r>
    </w:p>
    <w:p>
      <w:pPr>
        <w:jc w:val="left"/>
      </w:pPr>
      <w:r>
        <w:rPr>
          <w:rFonts w:ascii="Times New Roman" w:hAnsi="Times New Roman" w:eastAsia="Times New Roman"/>
          <w:b/>
          <w:sz w:val="24"/>
        </w:rPr>
        <w:t>8. Exception Handling in Java</w:t>
      </w:r>
    </w:p>
    <w:p>
      <w:pPr>
        <w:jc w:val="both"/>
      </w:pPr>
      <w:r>
        <w:rPr>
          <w:rFonts w:ascii="Times New Roman" w:hAnsi="Times New Roman" w:eastAsia="Times New Roman"/>
          <w:b w:val="0"/>
          <w:sz w:val="24"/>
        </w:rPr>
        <w:t>Exceptions are unexpected events that occur during program execution. Java provides a strong mechanism to handle exceptions using try-catch blocks and custom exceptions.</w:t>
      </w:r>
    </w:p>
    <w:p>
      <w:pPr>
        <w:jc w:val="both"/>
      </w:pPr>
      <w:r>
        <w:rPr>
          <w:rFonts w:ascii="Times New Roman" w:hAnsi="Times New Roman" w:eastAsia="Times New Roman"/>
          <w:b w:val="0"/>
          <w:sz w:val="24"/>
        </w:rPr>
        <w:t>• Checked Exceptions: Must be handled at compile-time (e.g., IOException).</w:t>
      </w:r>
    </w:p>
    <w:p>
      <w:pPr>
        <w:jc w:val="both"/>
      </w:pPr>
      <w:r>
        <w:rPr>
          <w:rFonts w:ascii="Times New Roman" w:hAnsi="Times New Roman" w:eastAsia="Times New Roman"/>
          <w:b w:val="0"/>
          <w:sz w:val="24"/>
        </w:rPr>
        <w:t>• Unchecked Exceptions: Occur at runtime (e.g., NullPointerException).</w:t>
      </w:r>
    </w:p>
    <w:p>
      <w:pPr>
        <w:jc w:val="both"/>
      </w:pPr>
      <w:r>
        <w:rPr>
          <w:rFonts w:ascii="Times New Roman" w:hAnsi="Times New Roman" w:eastAsia="Times New Roman"/>
          <w:b w:val="0"/>
          <w:sz w:val="24"/>
        </w:rPr>
        <w:t>• Error: Serious issues not usually handled by programs (e.g., OutOfMemoryError).</w:t>
      </w:r>
    </w:p>
    <w:p>
      <w:pPr>
        <w:jc w:val="both"/>
      </w:pPr>
      <w:r>
        <w:rPr>
          <w:rFonts w:ascii="Times New Roman" w:hAnsi="Times New Roman" w:eastAsia="Times New Roman"/>
          <w:b w:val="0"/>
          <w:sz w:val="24"/>
        </w:rPr>
        <w:t>Example of try-catch:</w:t>
        <w:br/>
        <w:t>try {</w:t>
        <w:br/>
        <w:t xml:space="preserve">    int result = 10 / 0;</w:t>
        <w:br/>
        <w:t>} catch (ArithmeticException e) {</w:t>
        <w:br/>
        <w:t xml:space="preserve">    System.out.println("Cannot divide by zero");</w:t>
        <w:br/>
        <w:t>}</w:t>
      </w:r>
    </w:p>
    <w:p>
      <w:pPr>
        <w:jc w:val="left"/>
      </w:pPr>
      <w:r>
        <w:rPr>
          <w:rFonts w:ascii="Times New Roman" w:hAnsi="Times New Roman" w:eastAsia="Times New Roman"/>
          <w:b/>
          <w:sz w:val="24"/>
        </w:rPr>
        <w:t>9. Object-Oriented Programming Concepts</w:t>
      </w:r>
    </w:p>
    <w:p>
      <w:pPr>
        <w:jc w:val="both"/>
      </w:pPr>
      <w:r>
        <w:rPr>
          <w:rFonts w:ascii="Times New Roman" w:hAnsi="Times New Roman" w:eastAsia="Times New Roman"/>
          <w:b w:val="0"/>
          <w:sz w:val="24"/>
        </w:rPr>
        <w:t>Java follows Object-Oriented Programming (OOP) principles which make it modular and reusable:</w:t>
      </w:r>
    </w:p>
    <w:p>
      <w:pPr>
        <w:jc w:val="both"/>
      </w:pPr>
      <w:r>
        <w:rPr>
          <w:rFonts w:ascii="Times New Roman" w:hAnsi="Times New Roman" w:eastAsia="Times New Roman"/>
          <w:b w:val="0"/>
          <w:sz w:val="24"/>
        </w:rPr>
        <w:t>• Encapsulation: Wrapping data and methods together in a class.</w:t>
      </w:r>
    </w:p>
    <w:p>
      <w:pPr>
        <w:jc w:val="both"/>
      </w:pPr>
      <w:r>
        <w:rPr>
          <w:rFonts w:ascii="Times New Roman" w:hAnsi="Times New Roman" w:eastAsia="Times New Roman"/>
          <w:b w:val="0"/>
          <w:sz w:val="24"/>
        </w:rPr>
        <w:t>• Inheritance: Acquiring properties from a parent class.</w:t>
      </w:r>
    </w:p>
    <w:p>
      <w:pPr>
        <w:jc w:val="both"/>
      </w:pPr>
      <w:r>
        <w:rPr>
          <w:rFonts w:ascii="Times New Roman" w:hAnsi="Times New Roman" w:eastAsia="Times New Roman"/>
          <w:b w:val="0"/>
          <w:sz w:val="24"/>
        </w:rPr>
        <w:t>• Polymorphism: Ability to take many forms (method overloading and overriding).</w:t>
      </w:r>
    </w:p>
    <w:p>
      <w:pPr>
        <w:jc w:val="both"/>
      </w:pPr>
      <w:r>
        <w:rPr>
          <w:rFonts w:ascii="Times New Roman" w:hAnsi="Times New Roman" w:eastAsia="Times New Roman"/>
          <w:b w:val="0"/>
          <w:sz w:val="24"/>
        </w:rPr>
        <w:t>• Abstraction: Hiding implementation details and exposing only necessary features.</w:t>
      </w:r>
    </w:p>
    <w:p>
      <w:pPr>
        <w:jc w:val="left"/>
      </w:pPr>
      <w:r>
        <w:rPr>
          <w:rFonts w:ascii="Times New Roman" w:hAnsi="Times New Roman" w:eastAsia="Times New Roman"/>
          <w:b/>
          <w:sz w:val="24"/>
        </w:rPr>
        <w:t>10. Collections in Java</w:t>
      </w:r>
    </w:p>
    <w:p>
      <w:pPr>
        <w:jc w:val="both"/>
      </w:pPr>
      <w:r>
        <w:rPr>
          <w:rFonts w:ascii="Times New Roman" w:hAnsi="Times New Roman" w:eastAsia="Times New Roman"/>
          <w:b w:val="0"/>
          <w:sz w:val="24"/>
        </w:rPr>
        <w:t>Collections framework provides data structures and algorithms to manage groups of objects. Commonly used classes:</w:t>
      </w:r>
    </w:p>
    <w:p>
      <w:pPr>
        <w:jc w:val="both"/>
      </w:pPr>
      <w:r>
        <w:rPr>
          <w:rFonts w:ascii="Times New Roman" w:hAnsi="Times New Roman" w:eastAsia="Times New Roman"/>
          <w:b w:val="0"/>
          <w:sz w:val="24"/>
        </w:rPr>
        <w:t>• List: An ordered collection that allows duplicates (e.g., ArrayList).</w:t>
      </w:r>
    </w:p>
    <w:p>
      <w:pPr>
        <w:jc w:val="both"/>
      </w:pPr>
      <w:r>
        <w:rPr>
          <w:rFonts w:ascii="Times New Roman" w:hAnsi="Times New Roman" w:eastAsia="Times New Roman"/>
          <w:b w:val="0"/>
          <w:sz w:val="24"/>
        </w:rPr>
        <w:t>• Stack: LIFO (Last In First Out) data structure for storing objects.</w:t>
      </w:r>
    </w:p>
    <w:p>
      <w:pPr>
        <w:jc w:val="both"/>
      </w:pPr>
      <w:r>
        <w:rPr>
          <w:rFonts w:ascii="Times New Roman" w:hAnsi="Times New Roman" w:eastAsia="Times New Roman"/>
          <w:b w:val="0"/>
          <w:sz w:val="24"/>
        </w:rPr>
        <w:t>• Queue: FIFO (First In First Out) structure for scheduling tasks.</w:t>
      </w:r>
    </w:p>
    <w:p>
      <w:pPr>
        <w:jc w:val="both"/>
      </w:pPr>
      <w:r>
        <w:rPr>
          <w:rFonts w:ascii="Times New Roman" w:hAnsi="Times New Roman" w:eastAsia="Times New Roman"/>
          <w:b w:val="0"/>
          <w:sz w:val="24"/>
        </w:rPr>
        <w:t>• Vector: Legacy class similar to ArrayList but synchronized.</w:t>
      </w:r>
    </w:p>
    <w:sectPr w:rsidR="00FC693F" w:rsidRPr="0006063C" w:rsidSect="00034616">
      <w:pgSz w:w="12240" w:h="15840"/>
      <w:pgMar w:top="1440" w:right="1800" w:bottom="1440" w:left="1800" w:header="720" w:footer="720" w:gutter="0"/>
      <w:cols w:space="720"/>
      <w:docGrid w:linePitch="360"/>
      <w:pgBorders>
        <w:top w:val="single" w:sz="12" w:space="24" w:color="000000"/>
        <w:left w:val="single" w:sz="12" w:space="24" w:color="000000"/>
        <w:bottom w:val="single" w:sz="12" w:space="24" w:color="000000"/>
        <w:right w:val="single" w:sz="12"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