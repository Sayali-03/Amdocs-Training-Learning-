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Times New Roman"/>
          <w:b/>
          <w:sz w:val="28"/>
        </w:rPr>
        <w:t>Python Learning Document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1. Data Types in Python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Python provides several built-in data types that help in storing and managing different kinds of values. Understanding data types is fundamental for programming in Python.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Numeric types: int, float, complex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Sequence types: list, tuple, range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Text type: str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Set types: set, frozenset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Mapping type: dict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Boolean type: bool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Binary types: bytes, bytearray, memoryview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Example: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x = 10        # int</w:t>
        <w:br/>
        <w:t>y = 3.14      # float</w:t>
        <w:br/>
        <w:t>z = "Hello"   # string</w:t>
        <w:br/>
        <w:t>nums = [1,2,3] # list</w:t>
        <w:br/>
        <w:t>coords = (10,20) # tuple</w:t>
        <w:br/>
        <w:t>data = {"name":"Alice", "age":25} # dictionary</w:t>
        <w:br/>
        <w:t>flag = True   # boolean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2. Object-Oriented Programming (OOP) in Python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Python supports object-oriented programming, which organizes code into classes and objects. OOP promotes modularity, reusability, and abstraction. The four main pillars of OOP in Python are encapsulation, inheritance, polymorphism, and abstraction.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3. Constructors in Python (__init__)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In Python, constructors are defined using the __init__() method. A constructor initializes the attributes of an object when it is created. The self keyword is used to refer to the instance of the class.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Example: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class Student:</w:t>
        <w:br/>
        <w:t xml:space="preserve">    def __init__(self, name, age):</w:t>
        <w:br/>
        <w:t xml:space="preserve">        self.name = name</w:t>
        <w:br/>
        <w:t xml:space="preserve">        self.age = age</w:t>
        <w:br/>
        <w:br/>
        <w:t>s1 = Student("John", 21)</w:t>
        <w:br/>
        <w:t>print(s1.name, s1.age)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4. Inheritance in Python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Inheritance allows a class to acquire the properties and methods of another class. The class that inherits is called the child class, while the class being inherited from is called the parent class.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Example: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class Animal:</w:t>
        <w:br/>
        <w:t xml:space="preserve">    def speak(self):</w:t>
        <w:br/>
        <w:t xml:space="preserve">        print("This is an animal")</w:t>
        <w:br/>
        <w:br/>
        <w:t>class Dog(Animal):</w:t>
        <w:br/>
        <w:t xml:space="preserve">    def speak(self):</w:t>
        <w:br/>
        <w:t xml:space="preserve">        print("Bark")</w:t>
        <w:br/>
        <w:br/>
        <w:t>d = Dog()</w:t>
        <w:br/>
        <w:t>d.speak()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5. Abstraction in Python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Abstraction is the concept of hiding implementation details and showing only the functionality. In Python, abstraction is achieved using abstract base classes (ABC) from the abc module.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Example: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from abc import ABC, abstractmethod</w:t>
        <w:br/>
        <w:br/>
        <w:t>class Vehicle(ABC):</w:t>
        <w:br/>
        <w:t xml:space="preserve">    @abstractmethod</w:t>
        <w:br/>
        <w:t xml:space="preserve">    def start(self):</w:t>
        <w:br/>
        <w:t xml:space="preserve">        pass</w:t>
        <w:br/>
        <w:br/>
        <w:t>class Car(Vehicle):</w:t>
        <w:br/>
        <w:t xml:space="preserve">    def start(self):</w:t>
        <w:br/>
        <w:t xml:space="preserve">        print("Car started")</w:t>
        <w:br/>
        <w:br/>
        <w:t>c = Car()</w:t>
        <w:br/>
        <w:t>c.start()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6. Polymorphism in Python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Polymorphism allows the same function or method to behave differently based on the object that calls it. It enables code reusability and flexibility.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Example: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class Bird:</w:t>
        <w:br/>
        <w:t xml:space="preserve">    def fly(self):</w:t>
        <w:br/>
        <w:t xml:space="preserve">        print("Most birds can fly")</w:t>
        <w:br/>
        <w:br/>
        <w:t>class Penguin(Bird):</w:t>
        <w:br/>
        <w:t xml:space="preserve">    def fly(self):</w:t>
        <w:br/>
        <w:t xml:space="preserve">        print("Penguins cannot fly")</w:t>
        <w:br/>
        <w:br/>
        <w:t>b1 = Bird()</w:t>
        <w:br/>
        <w:t>p1 = Penguin()</w:t>
        <w:br/>
        <w:t>b1.fly()</w:t>
        <w:br/>
        <w:t>p1.fly()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7. Importance of OOP in Python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OOP in Python makes programming more structured and easier to manage, especially for large applications. By using classes and objects, developers can model real-world entities, reuse code effectively, and build maintainable systems.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Encapsulation protects data from unauthorized access.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Inheritance promotes code reuse and establishes relationships.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Polymorphism improves flexibility in method usage.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Abstraction simplifies complex systems by exposing only necessary details.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8. Practical Applications of Python OOP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OOP is widely used in real-world Python projects across different domains: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Web development frameworks like Django and Flask use OOP concepts for handling models and views.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Game development relies on OOP to represent characters, objects, and interactions.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Data science projects use classes to structure datasets and models.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Automation scripts benefit from OOP by making code modular and reusable.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