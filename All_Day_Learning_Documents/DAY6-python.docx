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 w:eastAsia="Times New Roman"/>
          <w:b/>
          <w:sz w:val="28"/>
        </w:rPr>
        <w:t>Python Advanced Concepts Learning Document</w:t>
      </w:r>
    </w:p>
    <w:p>
      <w:pPr>
        <w:jc w:val="left"/>
      </w:pPr>
      <w:r>
        <w:rPr>
          <w:rFonts w:ascii="Times New Roman" w:hAnsi="Times New Roman" w:eastAsia="Times New Roman"/>
          <w:b/>
          <w:sz w:val="24"/>
        </w:rPr>
        <w:t>1. Exception Handling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Exception handling in Python is a mechanism to handle errors during program execution without crashing the program. It uses try, except, else, and finally blocks to manage exceptions effectively.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Example: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def divide_numbers(a, b):</w:t>
        <w:br/>
        <w:t xml:space="preserve">    try:</w:t>
        <w:br/>
        <w:t xml:space="preserve">        result = a / b</w:t>
        <w:br/>
        <w:t xml:space="preserve">        print("Result:", result)</w:t>
        <w:br/>
        <w:t xml:space="preserve">    except ZeroDivisionError:</w:t>
        <w:br/>
        <w:t xml:space="preserve">        print("Error: Cannot divide by zero.")</w:t>
        <w:br/>
        <w:t xml:space="preserve">    except TypeError:</w:t>
        <w:br/>
        <w:t xml:space="preserve">        print("Error: Please provide numbers only.")</w:t>
        <w:br/>
        <w:t xml:space="preserve">    else:</w:t>
        <w:br/>
        <w:t xml:space="preserve">        print("Division successful.")</w:t>
        <w:br/>
        <w:t xml:space="preserve">    finally:</w:t>
        <w:br/>
        <w:t xml:space="preserve">        print("Execution complete.")</w:t>
        <w:br/>
        <w:br/>
        <w:t>divide_numbers(10, 2)</w:t>
        <w:br/>
        <w:t>divide_numbers(10, 0)</w:t>
        <w:br/>
        <w:t>divide_numbers(10, 'a')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try: Defines the block of code to test.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except: Defines a block of code to handle errors.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else: Executes code if no exception occurs.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finally: Executes code regardless of exception handling.</w:t>
      </w:r>
    </w:p>
    <w:p>
      <w:pPr>
        <w:jc w:val="left"/>
      </w:pPr>
      <w:r>
        <w:rPr>
          <w:rFonts w:ascii="Times New Roman" w:hAnsi="Times New Roman" w:eastAsia="Times New Roman"/>
          <w:b/>
          <w:sz w:val="24"/>
        </w:rPr>
        <w:t>2. File Handling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File handling in Python allows reading, writing, and managing files. It is essential for applications that need to store or retrieve data persistently.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Modes of file handling: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'r': Read mode – default mode.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'w': Write mode – creates new file or overwrites existing.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'a': Append mode – adds content to end of file.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'b': Binary mode – read or write binary data.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Example: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with open("sample.txt", "w") as f:</w:t>
        <w:br/>
        <w:t xml:space="preserve">    f.write("Hello, Python File Handling!")</w:t>
        <w:br/>
        <w:br/>
        <w:t>with open("sample.txt", "r") as f:</w:t>
        <w:br/>
        <w:t xml:space="preserve">    print(f.read())</w:t>
      </w:r>
    </w:p>
    <w:p>
      <w:pPr>
        <w:jc w:val="left"/>
      </w:pPr>
      <w:r>
        <w:rPr>
          <w:rFonts w:ascii="Times New Roman" w:hAnsi="Times New Roman" w:eastAsia="Times New Roman"/>
          <w:b/>
          <w:sz w:val="24"/>
        </w:rPr>
        <w:t>3. Decorators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Decorators in Python are functions that modify the behavior of other functions or methods. They are widely used in frameworks for logging, authentication, and performance monitoring.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Example: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def decorator_function(func):</w:t>
        <w:br/>
        <w:t xml:space="preserve">    def wrapper():</w:t>
        <w:br/>
        <w:t xml:space="preserve">        print("Before the function call")</w:t>
        <w:br/>
        <w:t xml:space="preserve">        func()</w:t>
        <w:br/>
        <w:t xml:space="preserve">        print("After the function call")</w:t>
        <w:br/>
        <w:t xml:space="preserve">    return wrapper</w:t>
        <w:br/>
        <w:br/>
        <w:t>@decorator_function</w:t>
        <w:br/>
        <w:t>def say_hello():</w:t>
        <w:br/>
        <w:t xml:space="preserve">    print("Hello!")</w:t>
        <w:br/>
        <w:br/>
        <w:t>say_hello()</w:t>
      </w:r>
    </w:p>
    <w:p>
      <w:pPr>
        <w:jc w:val="left"/>
      </w:pPr>
      <w:r>
        <w:rPr>
          <w:rFonts w:ascii="Times New Roman" w:hAnsi="Times New Roman" w:eastAsia="Times New Roman"/>
          <w:b/>
          <w:sz w:val="24"/>
        </w:rPr>
        <w:t>4. Unit Testing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Unit testing is the process of testing individual components of a program to ensure they work as expected. Python provides the unittest module for writing and executing test cases.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Example: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import unittest</w:t>
        <w:br/>
        <w:br/>
        <w:t>def add(a, b):</w:t>
        <w:br/>
        <w:t xml:space="preserve">    return a + b</w:t>
        <w:br/>
        <w:br/>
        <w:t>class TestMath(unittest.TestCase):</w:t>
        <w:br/>
        <w:t xml:space="preserve">    def test_add(self):</w:t>
        <w:br/>
        <w:t xml:space="preserve">        self.assertEqual(add(2, 3), 5)</w:t>
        <w:br/>
        <w:br/>
        <w:t>if __name__ == "__main__":</w:t>
        <w:br/>
        <w:t xml:space="preserve">    unittest.main()</w:t>
      </w:r>
    </w:p>
    <w:p>
      <w:pPr>
        <w:jc w:val="left"/>
      </w:pPr>
      <w:r>
        <w:rPr>
          <w:rFonts w:ascii="Times New Roman" w:hAnsi="Times New Roman" w:eastAsia="Times New Roman"/>
          <w:b/>
          <w:sz w:val="24"/>
        </w:rPr>
        <w:t>5. Python Libraries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Python has a vast ecosystem of libraries that extend its functionality. Libraries simplify complex tasks and save development time.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NumPy: For numerical computations and array manipulations.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Pandas: For data analysis and manipulation.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Matplotlib: For data visualization.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Scikit-learn: For machine learning tasks.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TensorFlow and PyTorch: For deep learning applications.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Requests: For handling HTTP requests.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OS and Sys: For interacting with the operating system.</w:t>
      </w:r>
    </w:p>
    <w:p>
      <w:pPr>
        <w:jc w:val="left"/>
      </w:pPr>
      <w:r>
        <w:rPr>
          <w:rFonts w:ascii="Times New Roman" w:hAnsi="Times New Roman" w:eastAsia="Times New Roman"/>
          <w:b/>
          <w:sz w:val="24"/>
        </w:rPr>
        <w:t>6. List Comprehensions with Conditions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List comprehensions provide a concise way to create lists in Python. They can include conditions for filtering elements.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Example: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labels = ["Even" if i%2==0 else "Odd" for i in range(1,6)]</w:t>
        <w:br/>
        <w:t>print(labels)</w:t>
      </w:r>
    </w:p>
    <w:p>
      <w:pPr>
        <w:jc w:val="left"/>
      </w:pPr>
      <w:r>
        <w:rPr>
          <w:rFonts w:ascii="Times New Roman" w:hAnsi="Times New Roman" w:eastAsia="Times New Roman"/>
          <w:b/>
          <w:sz w:val="24"/>
        </w:rPr>
        <w:t>7. Importance of Advanced Python Concepts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Advanced concepts like exception handling, decorators, and unit testing make Python robust and production-ready. These concepts improve error management, allow modification of behavior without changing code, and ensure code reliability through automated testing.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Exception handling prevents unexpected crashes.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File handling enables data persistence.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Decorators promote reusable and modular code.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Unit testing ensures correctness and reliability of code.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Libraries extend Python into diverse domains like AI, web development, and data science.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Borders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