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 w:eastAsia="Times New Roman"/>
          <w:b/>
          <w:sz w:val="28"/>
        </w:rPr>
        <w:t>Docker Learning Document</w:t>
      </w:r>
    </w:p>
    <w:p>
      <w:pPr>
        <w:jc w:val="left"/>
      </w:pPr>
      <w:r>
        <w:rPr>
          <w:rFonts w:ascii="Times New Roman" w:hAnsi="Times New Roman" w:eastAsia="Times New Roman"/>
          <w:b/>
          <w:sz w:val="24"/>
        </w:rPr>
        <w:t>1. What is Docker?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Docker is an open-source platform ...</w:t>
      </w:r>
    </w:p>
    <w:p>
      <w:pPr>
        <w:jc w:val="left"/>
      </w:pPr>
      <w:r>
        <w:rPr>
          <w:rFonts w:ascii="Times New Roman" w:hAnsi="Times New Roman" w:eastAsia="Times New Roman"/>
          <w:b/>
          <w:sz w:val="24"/>
        </w:rPr>
        <w:t>2. Advantages of Docker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• Portability and Consistency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• Resource Efficiency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• Faster Development and Deployment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• Scalability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• Isolation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• Simplified Configuration</w:t>
      </w:r>
    </w:p>
    <w:p>
      <w:pPr>
        <w:jc w:val="left"/>
      </w:pPr>
      <w:r>
        <w:rPr>
          <w:rFonts w:ascii="Times New Roman" w:hAnsi="Times New Roman" w:eastAsia="Times New Roman"/>
          <w:b/>
          <w:sz w:val="24"/>
        </w:rPr>
        <w:t>3. Disadvantages of Docker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• Orchestration Complexity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• Security Concerns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• Limited Native Orchestration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• Not Ideal for GUIs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• Data Management Challenges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• Learning Curve</w:t>
      </w:r>
    </w:p>
    <w:p>
      <w:pPr>
        <w:jc w:val="left"/>
      </w:pPr>
      <w:r>
        <w:rPr>
          <w:rFonts w:ascii="Times New Roman" w:hAnsi="Times New Roman" w:eastAsia="Times New Roman"/>
          <w:b/>
          <w:sz w:val="24"/>
        </w:rPr>
        <w:t>4. CARE Test - Concept, Advantages and Disadvantages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CARE test ensures container reliability 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pgBorders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