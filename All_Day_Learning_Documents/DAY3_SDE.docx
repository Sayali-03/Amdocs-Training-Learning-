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Software Development Notes</w:t>
      </w:r>
    </w:p>
    <w:p>
      <w:pPr>
        <w:jc w:val="left"/>
      </w:pPr>
      <w:r>
        <w:rPr>
          <w:rFonts w:ascii="Times New Roman" w:hAnsi="Times New Roman"/>
          <w:b/>
          <w:sz w:val="24"/>
        </w:rPr>
        <w:t>1. Waterfall Model</w:t>
      </w:r>
    </w:p>
    <w:p>
      <w:pPr>
        <w:jc w:val="both"/>
      </w:pPr>
      <w:r>
        <w:rPr>
          <w:rFonts w:ascii="Times New Roman" w:hAnsi="Times New Roman"/>
          <w:sz w:val="24"/>
        </w:rPr>
        <w:t>The Waterfall Model is a traditional software development methodology that follows a linear and sequential design process. Each phase must be completed before the next one begins, making it suitable for projects with well-defined requirements.</w:t>
      </w:r>
    </w:p>
    <w:p>
      <w:pPr>
        <w:jc w:val="both"/>
      </w:pPr>
      <w:r>
        <w:rPr>
          <w:rFonts w:ascii="Times New Roman" w:hAnsi="Times New Roman"/>
          <w:sz w:val="24"/>
        </w:rPr>
        <w:t>• Phases include Requirements, Design, Implementation, Testing, Deployment, and Maintenance.</w:t>
      </w:r>
    </w:p>
    <w:p>
      <w:pPr>
        <w:jc w:val="both"/>
      </w:pPr>
      <w:r>
        <w:rPr>
          <w:rFonts w:ascii="Times New Roman" w:hAnsi="Times New Roman"/>
          <w:sz w:val="24"/>
        </w:rPr>
        <w:t>• Simple and easy to manage due to its rigidity.</w:t>
      </w:r>
    </w:p>
    <w:p>
      <w:pPr>
        <w:jc w:val="both"/>
      </w:pPr>
      <w:r>
        <w:rPr>
          <w:rFonts w:ascii="Times New Roman" w:hAnsi="Times New Roman"/>
          <w:sz w:val="24"/>
        </w:rPr>
        <w:t>• Not suitable for projects with changing requirements.</w:t>
      </w:r>
    </w:p>
    <w:p>
      <w:pPr>
        <w:jc w:val="left"/>
      </w:pPr>
      <w:r>
        <w:rPr>
          <w:rFonts w:ascii="Times New Roman" w:hAnsi="Times New Roman"/>
          <w:b/>
          <w:sz w:val="24"/>
        </w:rPr>
        <w:t>2. Agile Methodology</w:t>
      </w:r>
    </w:p>
    <w:p>
      <w:pPr>
        <w:jc w:val="both"/>
      </w:pPr>
      <w:r>
        <w:rPr>
          <w:rFonts w:ascii="Times New Roman" w:hAnsi="Times New Roman"/>
          <w:sz w:val="24"/>
        </w:rPr>
        <w:t>Agile is an iterative and incremental approach to software development. It emphasizes flexibility, collaboration, and customer satisfaction. Projects are divided into small cycles called sprints that deliver working software frequently.</w:t>
      </w:r>
    </w:p>
    <w:p>
      <w:pPr>
        <w:jc w:val="both"/>
      </w:pPr>
      <w:r>
        <w:rPr>
          <w:rFonts w:ascii="Times New Roman" w:hAnsi="Times New Roman"/>
          <w:sz w:val="24"/>
        </w:rPr>
        <w:t>• Promotes adaptability and continuous improvement.</w:t>
      </w:r>
    </w:p>
    <w:p>
      <w:pPr>
        <w:jc w:val="both"/>
      </w:pPr>
      <w:r>
        <w:rPr>
          <w:rFonts w:ascii="Times New Roman" w:hAnsi="Times New Roman"/>
          <w:sz w:val="24"/>
        </w:rPr>
        <w:t>• Customer feedback is integrated at each stage.</w:t>
      </w:r>
    </w:p>
    <w:p>
      <w:pPr>
        <w:jc w:val="both"/>
      </w:pPr>
      <w:r>
        <w:rPr>
          <w:rFonts w:ascii="Times New Roman" w:hAnsi="Times New Roman"/>
          <w:sz w:val="24"/>
        </w:rPr>
        <w:t>• Encourages teamwork and transparency.</w:t>
      </w:r>
    </w:p>
    <w:p>
      <w:pPr>
        <w:jc w:val="left"/>
      </w:pPr>
      <w:r>
        <w:rPr>
          <w:rFonts w:ascii="Times New Roman" w:hAnsi="Times New Roman"/>
          <w:b/>
          <w:sz w:val="24"/>
        </w:rPr>
        <w:t>3. Principles of Agile</w:t>
      </w:r>
    </w:p>
    <w:p>
      <w:pPr>
        <w:jc w:val="both"/>
      </w:pPr>
      <w:r>
        <w:rPr>
          <w:rFonts w:ascii="Times New Roman" w:hAnsi="Times New Roman"/>
          <w:sz w:val="24"/>
        </w:rPr>
        <w:t>Agile is based on 11 key principles that guide development and teamwork to achieve high-quality and adaptive results.</w:t>
      </w:r>
    </w:p>
    <w:p>
      <w:pPr>
        <w:jc w:val="both"/>
      </w:pPr>
      <w:r>
        <w:rPr>
          <w:rFonts w:ascii="Times New Roman" w:hAnsi="Times New Roman"/>
          <w:sz w:val="24"/>
        </w:rPr>
        <w:t>• Customer satisfaction through continuous delivery.</w:t>
      </w:r>
    </w:p>
    <w:p>
      <w:pPr>
        <w:jc w:val="both"/>
      </w:pPr>
      <w:r>
        <w:rPr>
          <w:rFonts w:ascii="Times New Roman" w:hAnsi="Times New Roman"/>
          <w:sz w:val="24"/>
        </w:rPr>
        <w:t>• Welcoming changes at any stage of development.</w:t>
      </w:r>
    </w:p>
    <w:p>
      <w:pPr>
        <w:jc w:val="both"/>
      </w:pPr>
      <w:r>
        <w:rPr>
          <w:rFonts w:ascii="Times New Roman" w:hAnsi="Times New Roman"/>
          <w:sz w:val="24"/>
        </w:rPr>
        <w:t>• Deliver working software frequently.</w:t>
      </w:r>
    </w:p>
    <w:p>
      <w:pPr>
        <w:jc w:val="both"/>
      </w:pPr>
      <w:r>
        <w:rPr>
          <w:rFonts w:ascii="Times New Roman" w:hAnsi="Times New Roman"/>
          <w:sz w:val="24"/>
        </w:rPr>
        <w:t>• Business and developers must collaborate closely.</w:t>
      </w:r>
    </w:p>
    <w:p>
      <w:pPr>
        <w:jc w:val="both"/>
      </w:pPr>
      <w:r>
        <w:rPr>
          <w:rFonts w:ascii="Times New Roman" w:hAnsi="Times New Roman"/>
          <w:sz w:val="24"/>
        </w:rPr>
        <w:t>• Projects are built around motivated individuals.</w:t>
      </w:r>
    </w:p>
    <w:p>
      <w:pPr>
        <w:jc w:val="both"/>
      </w:pPr>
      <w:r>
        <w:rPr>
          <w:rFonts w:ascii="Times New Roman" w:hAnsi="Times New Roman"/>
          <w:sz w:val="24"/>
        </w:rPr>
        <w:t>• Face-to-face communication is most effective.</w:t>
      </w:r>
    </w:p>
    <w:p>
      <w:pPr>
        <w:jc w:val="both"/>
      </w:pPr>
      <w:r>
        <w:rPr>
          <w:rFonts w:ascii="Times New Roman" w:hAnsi="Times New Roman"/>
          <w:sz w:val="24"/>
        </w:rPr>
        <w:t>• Working software is the main measure of progress.</w:t>
      </w:r>
    </w:p>
    <w:p>
      <w:pPr>
        <w:jc w:val="both"/>
      </w:pPr>
      <w:r>
        <w:rPr>
          <w:rFonts w:ascii="Times New Roman" w:hAnsi="Times New Roman"/>
          <w:sz w:val="24"/>
        </w:rPr>
        <w:t>• Sustainable development pace must be maintained.</w:t>
      </w:r>
    </w:p>
    <w:p>
      <w:pPr>
        <w:jc w:val="both"/>
      </w:pPr>
      <w:r>
        <w:rPr>
          <w:rFonts w:ascii="Times New Roman" w:hAnsi="Times New Roman"/>
          <w:sz w:val="24"/>
        </w:rPr>
        <w:t>• Focus on technical excellence and design.</w:t>
      </w:r>
    </w:p>
    <w:p>
      <w:pPr>
        <w:jc w:val="both"/>
      </w:pPr>
      <w:r>
        <w:rPr>
          <w:rFonts w:ascii="Times New Roman" w:hAnsi="Times New Roman"/>
          <w:sz w:val="24"/>
        </w:rPr>
        <w:t>• Simplicity is essential for efficiency.</w:t>
      </w:r>
    </w:p>
    <w:p>
      <w:pPr>
        <w:jc w:val="both"/>
      </w:pPr>
      <w:r>
        <w:rPr>
          <w:rFonts w:ascii="Times New Roman" w:hAnsi="Times New Roman"/>
          <w:sz w:val="24"/>
        </w:rPr>
        <w:t>• Teams should self-organize and reflect for improvement.</w:t>
      </w:r>
    </w:p>
    <w:p>
      <w:pPr>
        <w:jc w:val="left"/>
      </w:pPr>
      <w:r>
        <w:rPr>
          <w:rFonts w:ascii="Times New Roman" w:hAnsi="Times New Roman"/>
          <w:b/>
          <w:sz w:val="24"/>
        </w:rPr>
        <w:t>4. Scrum Master and His Tasks</w:t>
      </w:r>
    </w:p>
    <w:p>
      <w:pPr>
        <w:jc w:val="both"/>
      </w:pPr>
      <w:r>
        <w:rPr>
          <w:rFonts w:ascii="Times New Roman" w:hAnsi="Times New Roman"/>
          <w:sz w:val="24"/>
        </w:rPr>
        <w:t>The Scrum Master acts as a coach and facilitator for the Scrum team. He ensures the team understands and follows Agile practices, removes obstacles, and supports collaboration.</w:t>
      </w:r>
    </w:p>
    <w:p>
      <w:pPr>
        <w:jc w:val="both"/>
      </w:pPr>
      <w:r>
        <w:rPr>
          <w:rFonts w:ascii="Times New Roman" w:hAnsi="Times New Roman"/>
          <w:sz w:val="24"/>
        </w:rPr>
        <w:t>• Facilitates Scrum ceremonies such as Sprint Planning and Daily Standups.</w:t>
      </w:r>
    </w:p>
    <w:p>
      <w:pPr>
        <w:jc w:val="both"/>
      </w:pPr>
      <w:r>
        <w:rPr>
          <w:rFonts w:ascii="Times New Roman" w:hAnsi="Times New Roman"/>
          <w:sz w:val="24"/>
        </w:rPr>
        <w:t>• Helps the team stay focused on goals.</w:t>
      </w:r>
    </w:p>
    <w:p>
      <w:pPr>
        <w:jc w:val="both"/>
      </w:pPr>
      <w:r>
        <w:rPr>
          <w:rFonts w:ascii="Times New Roman" w:hAnsi="Times New Roman"/>
          <w:sz w:val="24"/>
        </w:rPr>
        <w:t>• Removes impediments that slow progress.</w:t>
      </w:r>
    </w:p>
    <w:p>
      <w:pPr>
        <w:jc w:val="both"/>
      </w:pPr>
      <w:r>
        <w:rPr>
          <w:rFonts w:ascii="Times New Roman" w:hAnsi="Times New Roman"/>
          <w:sz w:val="24"/>
        </w:rPr>
        <w:t>• Promotes self-organization and Agile principles.</w:t>
      </w:r>
    </w:p>
    <w:p>
      <w:pPr>
        <w:jc w:val="left"/>
      </w:pPr>
      <w:r>
        <w:rPr>
          <w:rFonts w:ascii="Times New Roman" w:hAnsi="Times New Roman"/>
          <w:b/>
          <w:sz w:val="24"/>
        </w:rPr>
        <w:t>5. Product Owner</w:t>
      </w:r>
    </w:p>
    <w:p>
      <w:pPr>
        <w:jc w:val="both"/>
      </w:pPr>
      <w:r>
        <w:rPr>
          <w:rFonts w:ascii="Times New Roman" w:hAnsi="Times New Roman"/>
          <w:sz w:val="24"/>
        </w:rPr>
        <w:t>The Product Owner represents the stakeholders and customers. They are responsible for defining the product vision and ensuring the team delivers value.</w:t>
      </w:r>
    </w:p>
    <w:p>
      <w:pPr>
        <w:jc w:val="both"/>
      </w:pPr>
      <w:r>
        <w:rPr>
          <w:rFonts w:ascii="Times New Roman" w:hAnsi="Times New Roman"/>
          <w:sz w:val="24"/>
        </w:rPr>
        <w:t>• Manages and prioritizes the product backlog.</w:t>
      </w:r>
    </w:p>
    <w:p>
      <w:pPr>
        <w:jc w:val="both"/>
      </w:pPr>
      <w:r>
        <w:rPr>
          <w:rFonts w:ascii="Times New Roman" w:hAnsi="Times New Roman"/>
          <w:sz w:val="24"/>
        </w:rPr>
        <w:t>• Acts as a bridge between stakeholders and team.</w:t>
      </w:r>
    </w:p>
    <w:p>
      <w:pPr>
        <w:jc w:val="both"/>
      </w:pPr>
      <w:r>
        <w:rPr>
          <w:rFonts w:ascii="Times New Roman" w:hAnsi="Times New Roman"/>
          <w:sz w:val="24"/>
        </w:rPr>
        <w:t>• Defines acceptance criteria for features.</w:t>
      </w:r>
    </w:p>
    <w:p>
      <w:pPr>
        <w:jc w:val="both"/>
      </w:pPr>
      <w:r>
        <w:rPr>
          <w:rFonts w:ascii="Times New Roman" w:hAnsi="Times New Roman"/>
          <w:sz w:val="24"/>
        </w:rPr>
        <w:t>• Decides on product release plans.</w:t>
      </w:r>
    </w:p>
    <w:p>
      <w:pPr>
        <w:jc w:val="left"/>
      </w:pPr>
      <w:r>
        <w:rPr>
          <w:rFonts w:ascii="Times New Roman" w:hAnsi="Times New Roman"/>
          <w:b/>
          <w:sz w:val="24"/>
        </w:rPr>
        <w:t>6. Cross Functional Teams</w:t>
      </w:r>
    </w:p>
    <w:p>
      <w:pPr>
        <w:jc w:val="both"/>
      </w:pPr>
      <w:r>
        <w:rPr>
          <w:rFonts w:ascii="Times New Roman" w:hAnsi="Times New Roman"/>
          <w:sz w:val="24"/>
        </w:rPr>
        <w:t>Cross-functional teams include members with different skills necessary to deliver a complete product increment. They reduce dependency on external teams and promote collaboration.</w:t>
      </w:r>
    </w:p>
    <w:p>
      <w:pPr>
        <w:jc w:val="both"/>
      </w:pPr>
      <w:r>
        <w:rPr>
          <w:rFonts w:ascii="Times New Roman" w:hAnsi="Times New Roman"/>
          <w:sz w:val="24"/>
        </w:rPr>
        <w:t>• Includes developers, testers, designers, and business analysts.</w:t>
      </w:r>
    </w:p>
    <w:p>
      <w:pPr>
        <w:jc w:val="both"/>
      </w:pPr>
      <w:r>
        <w:rPr>
          <w:rFonts w:ascii="Times New Roman" w:hAnsi="Times New Roman"/>
          <w:sz w:val="24"/>
        </w:rPr>
        <w:t>• Promotes faster delivery and better problem-solving.</w:t>
      </w:r>
    </w:p>
    <w:p>
      <w:pPr>
        <w:jc w:val="both"/>
      </w:pPr>
      <w:r>
        <w:rPr>
          <w:rFonts w:ascii="Times New Roman" w:hAnsi="Times New Roman"/>
          <w:sz w:val="24"/>
        </w:rPr>
        <w:t>• Encourages team ownership of the product.</w:t>
      </w:r>
    </w:p>
    <w:p>
      <w:pPr>
        <w:jc w:val="left"/>
      </w:pPr>
      <w:r>
        <w:rPr>
          <w:rFonts w:ascii="Times New Roman" w:hAnsi="Times New Roman"/>
          <w:b/>
          <w:sz w:val="24"/>
        </w:rPr>
        <w:t>7. Advantages of Agile Methodology</w:t>
      </w:r>
    </w:p>
    <w:p>
      <w:pPr>
        <w:jc w:val="both"/>
      </w:pPr>
      <w:r>
        <w:rPr>
          <w:rFonts w:ascii="Times New Roman" w:hAnsi="Times New Roman"/>
          <w:sz w:val="24"/>
        </w:rPr>
        <w:t>Agile methodology offers several advantages that make it popular in modern software development.</w:t>
      </w:r>
    </w:p>
    <w:p>
      <w:pPr>
        <w:jc w:val="both"/>
      </w:pPr>
      <w:r>
        <w:rPr>
          <w:rFonts w:ascii="Times New Roman" w:hAnsi="Times New Roman"/>
          <w:sz w:val="24"/>
        </w:rPr>
        <w:t>• Faster delivery of features.</w:t>
      </w:r>
    </w:p>
    <w:p>
      <w:pPr>
        <w:jc w:val="both"/>
      </w:pPr>
      <w:r>
        <w:rPr>
          <w:rFonts w:ascii="Times New Roman" w:hAnsi="Times New Roman"/>
          <w:sz w:val="24"/>
        </w:rPr>
        <w:t>• Flexibility to adapt to changes.</w:t>
      </w:r>
    </w:p>
    <w:p>
      <w:pPr>
        <w:jc w:val="both"/>
      </w:pPr>
      <w:r>
        <w:rPr>
          <w:rFonts w:ascii="Times New Roman" w:hAnsi="Times New Roman"/>
          <w:sz w:val="24"/>
        </w:rPr>
        <w:t>• Improved quality through continuous testing.</w:t>
      </w:r>
    </w:p>
    <w:p>
      <w:pPr>
        <w:jc w:val="both"/>
      </w:pPr>
      <w:r>
        <w:rPr>
          <w:rFonts w:ascii="Times New Roman" w:hAnsi="Times New Roman"/>
          <w:sz w:val="24"/>
        </w:rPr>
        <w:t>• Greater customer satisfaction.</w:t>
      </w:r>
    </w:p>
    <w:p>
      <w:pPr>
        <w:jc w:val="left"/>
      </w:pPr>
      <w:r>
        <w:rPr>
          <w:rFonts w:ascii="Times New Roman" w:hAnsi="Times New Roman"/>
          <w:b/>
          <w:sz w:val="24"/>
        </w:rPr>
        <w:t>8. Disadvantages of Agile Methodology</w:t>
      </w:r>
    </w:p>
    <w:p>
      <w:pPr>
        <w:jc w:val="both"/>
      </w:pPr>
      <w:r>
        <w:rPr>
          <w:rFonts w:ascii="Times New Roman" w:hAnsi="Times New Roman"/>
          <w:sz w:val="24"/>
        </w:rPr>
        <w:t>Despite its benefits, Agile also has some challenges.</w:t>
      </w:r>
    </w:p>
    <w:p>
      <w:pPr>
        <w:jc w:val="both"/>
      </w:pPr>
      <w:r>
        <w:rPr>
          <w:rFonts w:ascii="Times New Roman" w:hAnsi="Times New Roman"/>
          <w:sz w:val="24"/>
        </w:rPr>
        <w:t>• Requires experienced and dedicated teams.</w:t>
      </w:r>
    </w:p>
    <w:p>
      <w:pPr>
        <w:jc w:val="both"/>
      </w:pPr>
      <w:r>
        <w:rPr>
          <w:rFonts w:ascii="Times New Roman" w:hAnsi="Times New Roman"/>
          <w:sz w:val="24"/>
        </w:rPr>
        <w:t>• Less focus on documentation.</w:t>
      </w:r>
    </w:p>
    <w:p>
      <w:pPr>
        <w:jc w:val="both"/>
      </w:pPr>
      <w:r>
        <w:rPr>
          <w:rFonts w:ascii="Times New Roman" w:hAnsi="Times New Roman"/>
          <w:sz w:val="24"/>
        </w:rPr>
        <w:t>• Hard to predict project timelines and costs.</w:t>
      </w:r>
    </w:p>
    <w:p>
      <w:pPr>
        <w:jc w:val="both"/>
      </w:pPr>
      <w:r>
        <w:rPr>
          <w:rFonts w:ascii="Times New Roman" w:hAnsi="Times New Roman"/>
          <w:sz w:val="24"/>
        </w:rPr>
        <w:t>• May not work well for very large teams.</w:t>
      </w:r>
    </w:p>
    <w:p>
      <w:pPr>
        <w:jc w:val="left"/>
      </w:pPr>
      <w:r>
        <w:rPr>
          <w:rFonts w:ascii="Times New Roman" w:hAnsi="Times New Roman"/>
          <w:b/>
          <w:sz w:val="24"/>
        </w:rPr>
        <w:t>9. CI/CD (Continuous Integration and Continuous Deployment)</w:t>
      </w:r>
    </w:p>
    <w:p>
      <w:pPr>
        <w:jc w:val="both"/>
      </w:pPr>
      <w:r>
        <w:rPr>
          <w:rFonts w:ascii="Times New Roman" w:hAnsi="Times New Roman"/>
          <w:sz w:val="24"/>
        </w:rPr>
        <w:t>CI/CD automates the software delivery process. Continuous Integration ensures code changes are merged and tested frequently, while Continuous Deployment delivers these changes automatically to production environments.</w:t>
      </w:r>
    </w:p>
    <w:p>
      <w:pPr>
        <w:jc w:val="both"/>
      </w:pPr>
      <w:r>
        <w:rPr>
          <w:rFonts w:ascii="Times New Roman" w:hAnsi="Times New Roman"/>
          <w:sz w:val="24"/>
        </w:rPr>
        <w:t>• Reduces manual errors in testing and deployment.</w:t>
      </w:r>
    </w:p>
    <w:p>
      <w:pPr>
        <w:jc w:val="both"/>
      </w:pPr>
      <w:r>
        <w:rPr>
          <w:rFonts w:ascii="Times New Roman" w:hAnsi="Times New Roman"/>
          <w:sz w:val="24"/>
        </w:rPr>
        <w:t>• Provides faster feedback to developers.</w:t>
      </w:r>
    </w:p>
    <w:p>
      <w:pPr>
        <w:jc w:val="both"/>
      </w:pPr>
      <w:r>
        <w:rPr>
          <w:rFonts w:ascii="Times New Roman" w:hAnsi="Times New Roman"/>
          <w:sz w:val="24"/>
        </w:rPr>
        <w:t>• Ensures reliable and repeatable releases.</w:t>
      </w:r>
    </w:p>
    <w:p>
      <w:pPr>
        <w:jc w:val="left"/>
      </w:pPr>
      <w:r>
        <w:rPr>
          <w:rFonts w:ascii="Times New Roman" w:hAnsi="Times New Roman"/>
          <w:b/>
          <w:sz w:val="24"/>
        </w:rPr>
        <w:t>10. Scrum and Scrum Framework</w:t>
      </w:r>
    </w:p>
    <w:p>
      <w:pPr>
        <w:jc w:val="both"/>
      </w:pPr>
      <w:r>
        <w:rPr>
          <w:rFonts w:ascii="Times New Roman" w:hAnsi="Times New Roman"/>
          <w:sz w:val="24"/>
        </w:rPr>
        <w:t>Scrum is an Agile framework used to manage complex projects. It focuses on delivering small increments of work within short iterations called sprints.</w:t>
      </w:r>
    </w:p>
    <w:p>
      <w:pPr>
        <w:jc w:val="both"/>
      </w:pPr>
      <w:r>
        <w:rPr>
          <w:rFonts w:ascii="Times New Roman" w:hAnsi="Times New Roman"/>
          <w:sz w:val="24"/>
        </w:rPr>
        <w:t>• Roles: Product Owner, Scrum Master, Development Team.</w:t>
      </w:r>
    </w:p>
    <w:p>
      <w:pPr>
        <w:jc w:val="both"/>
      </w:pPr>
      <w:r>
        <w:rPr>
          <w:rFonts w:ascii="Times New Roman" w:hAnsi="Times New Roman"/>
          <w:sz w:val="24"/>
        </w:rPr>
        <w:t>• Ceremonies: Sprint Planning, Daily Scrum, Sprint Review, Retrospective.</w:t>
      </w:r>
    </w:p>
    <w:p>
      <w:pPr>
        <w:jc w:val="both"/>
      </w:pPr>
      <w:r>
        <w:rPr>
          <w:rFonts w:ascii="Times New Roman" w:hAnsi="Times New Roman"/>
          <w:sz w:val="24"/>
        </w:rPr>
        <w:t>• Artifacts: Product Backlog, Sprint Backlog, Increment.</w:t>
      </w:r>
    </w:p>
    <w:p>
      <w:pPr>
        <w:jc w:val="left"/>
      </w:pPr>
      <w:r>
        <w:rPr>
          <w:rFonts w:ascii="Times New Roman" w:hAnsi="Times New Roman"/>
          <w:b/>
          <w:sz w:val="24"/>
        </w:rPr>
        <w:t>11. Application of Scrum in Project Management</w:t>
      </w:r>
    </w:p>
    <w:p>
      <w:pPr>
        <w:jc w:val="both"/>
      </w:pPr>
      <w:r>
        <w:rPr>
          <w:rFonts w:ascii="Times New Roman" w:hAnsi="Times New Roman"/>
          <w:sz w:val="24"/>
        </w:rPr>
        <w:t>Scrum can be applied to project management in the following ways:</w:t>
      </w:r>
    </w:p>
    <w:p>
      <w:pPr>
        <w:jc w:val="both"/>
      </w:pPr>
      <w:r>
        <w:rPr>
          <w:rFonts w:ascii="Times New Roman" w:hAnsi="Times New Roman"/>
          <w:sz w:val="24"/>
        </w:rPr>
        <w:t>• Sprint Planning Meeting: Defines sprint goals and tasks.</w:t>
      </w:r>
    </w:p>
    <w:p>
      <w:pPr>
        <w:jc w:val="both"/>
      </w:pPr>
      <w:r>
        <w:rPr>
          <w:rFonts w:ascii="Times New Roman" w:hAnsi="Times New Roman"/>
          <w:sz w:val="24"/>
        </w:rPr>
        <w:t>• Tracking Progress: Monitored using burn-down charts and daily standups.</w:t>
      </w:r>
    </w:p>
    <w:p>
      <w:pPr>
        <w:jc w:val="both"/>
      </w:pPr>
      <w:r>
        <w:rPr>
          <w:rFonts w:ascii="Times New Roman" w:hAnsi="Times New Roman"/>
          <w:sz w:val="24"/>
        </w:rPr>
        <w:t>• Sprint Review: Showcases completed work and gathers feedback.</w:t>
      </w:r>
    </w:p>
    <w:p>
      <w:pPr>
        <w:jc w:val="left"/>
      </w:pPr>
      <w:r>
        <w:rPr>
          <w:rFonts w:ascii="Times New Roman" w:hAnsi="Times New Roman"/>
          <w:b/>
          <w:sz w:val="24"/>
        </w:rPr>
        <w:t>12. Advantages and Disadvantages of Scrum</w:t>
      </w:r>
    </w:p>
    <w:p>
      <w:pPr>
        <w:jc w:val="both"/>
      </w:pPr>
      <w:r>
        <w:rPr>
          <w:rFonts w:ascii="Times New Roman" w:hAnsi="Times New Roman"/>
          <w:sz w:val="24"/>
        </w:rPr>
        <w:t>Scrum offers several strengths but also some limitations.</w:t>
      </w:r>
    </w:p>
    <w:p>
      <w:pPr>
        <w:jc w:val="both"/>
      </w:pPr>
      <w:r>
        <w:rPr>
          <w:rFonts w:ascii="Times New Roman" w:hAnsi="Times New Roman"/>
          <w:sz w:val="24"/>
        </w:rPr>
        <w:t>• Advantages: Transparency, adaptability, faster delivery.</w:t>
      </w:r>
    </w:p>
    <w:p>
      <w:pPr>
        <w:jc w:val="both"/>
      </w:pPr>
      <w:r>
        <w:rPr>
          <w:rFonts w:ascii="Times New Roman" w:hAnsi="Times New Roman"/>
          <w:sz w:val="24"/>
        </w:rPr>
        <w:t>• Disadvantages: Needs skilled teams, difficult to scale for large projects.</w:t>
      </w:r>
    </w:p>
    <w:p>
      <w:pPr>
        <w:jc w:val="left"/>
      </w:pPr>
      <w:r>
        <w:rPr>
          <w:rFonts w:ascii="Times New Roman" w:hAnsi="Times New Roman"/>
          <w:b/>
          <w:sz w:val="24"/>
        </w:rPr>
        <w:t>13. Docker</w:t>
      </w:r>
    </w:p>
    <w:p>
      <w:pPr>
        <w:jc w:val="both"/>
      </w:pPr>
      <w:r>
        <w:rPr>
          <w:rFonts w:ascii="Times New Roman" w:hAnsi="Times New Roman"/>
          <w:sz w:val="24"/>
        </w:rPr>
        <w:t>Docker is a containerization platform that packages applications with their dependencies in lightweight containers. It provides consistency across environments and simplifies deployment.</w:t>
      </w:r>
    </w:p>
    <w:p>
      <w:pPr>
        <w:jc w:val="both"/>
      </w:pPr>
      <w:r>
        <w:rPr>
          <w:rFonts w:ascii="Times New Roman" w:hAnsi="Times New Roman"/>
          <w:sz w:val="24"/>
        </w:rPr>
        <w:t>• Ensures applications run the same everywhere.</w:t>
      </w:r>
    </w:p>
    <w:p>
      <w:pPr>
        <w:jc w:val="both"/>
      </w:pPr>
      <w:r>
        <w:rPr>
          <w:rFonts w:ascii="Times New Roman" w:hAnsi="Times New Roman"/>
          <w:sz w:val="24"/>
        </w:rPr>
        <w:t>• Improves scalability and portability.</w:t>
      </w:r>
    </w:p>
    <w:p>
      <w:pPr>
        <w:jc w:val="both"/>
      </w:pPr>
      <w:r>
        <w:rPr>
          <w:rFonts w:ascii="Times New Roman" w:hAnsi="Times New Roman"/>
          <w:sz w:val="24"/>
        </w:rPr>
        <w:t>• Reduces infrastructure overhead.</w:t>
      </w:r>
    </w:p>
    <w:p>
      <w:pPr>
        <w:jc w:val="left"/>
      </w:pPr>
      <w:r>
        <w:rPr>
          <w:rFonts w:ascii="Times New Roman" w:hAnsi="Times New Roman"/>
          <w:b/>
          <w:sz w:val="24"/>
        </w:rPr>
        <w:t>14. DevOps Tools</w:t>
      </w:r>
    </w:p>
    <w:p>
      <w:pPr>
        <w:jc w:val="both"/>
      </w:pPr>
      <w:r>
        <w:rPr>
          <w:rFonts w:ascii="Times New Roman" w:hAnsi="Times New Roman"/>
          <w:sz w:val="24"/>
        </w:rPr>
        <w:t>DevOps uses various tools to enable automation, version control, and testing.</w:t>
      </w:r>
    </w:p>
    <w:p>
      <w:pPr>
        <w:jc w:val="both"/>
      </w:pPr>
      <w:r>
        <w:rPr>
          <w:rFonts w:ascii="Times New Roman" w:hAnsi="Times New Roman"/>
          <w:sz w:val="24"/>
        </w:rPr>
        <w:t>• Jenkins: Automation server for CI/CD pipelines.</w:t>
      </w:r>
    </w:p>
    <w:p>
      <w:pPr>
        <w:jc w:val="both"/>
      </w:pPr>
      <w:r>
        <w:rPr>
          <w:rFonts w:ascii="Times New Roman" w:hAnsi="Times New Roman"/>
          <w:sz w:val="24"/>
        </w:rPr>
        <w:t>• Git and GitHub: Version control and collaboration platform.</w:t>
      </w:r>
    </w:p>
    <w:p>
      <w:pPr>
        <w:jc w:val="both"/>
      </w:pPr>
      <w:r>
        <w:rPr>
          <w:rFonts w:ascii="Times New Roman" w:hAnsi="Times New Roman"/>
          <w:sz w:val="24"/>
        </w:rPr>
        <w:t>• Selenium: Tool for automated functional testing.</w:t>
      </w:r>
    </w:p>
    <w:p>
      <w:pPr>
        <w:jc w:val="left"/>
      </w:pPr>
      <w:r>
        <w:rPr>
          <w:rFonts w:ascii="Times New Roman" w:hAnsi="Times New Roman"/>
          <w:b/>
          <w:sz w:val="24"/>
        </w:rPr>
        <w:t>15. Scrum Ceremonies and Artifacts</w:t>
      </w:r>
    </w:p>
    <w:p>
      <w:pPr>
        <w:jc w:val="both"/>
      </w:pPr>
      <w:r>
        <w:rPr>
          <w:rFonts w:ascii="Times New Roman" w:hAnsi="Times New Roman"/>
          <w:sz w:val="24"/>
        </w:rPr>
        <w:t>Scrum ceremonies are events for managing work, while artifacts are documents or tools that track progress.</w:t>
      </w:r>
    </w:p>
    <w:p>
      <w:pPr>
        <w:jc w:val="both"/>
      </w:pPr>
      <w:r>
        <w:rPr>
          <w:rFonts w:ascii="Times New Roman" w:hAnsi="Times New Roman"/>
          <w:sz w:val="24"/>
        </w:rPr>
        <w:t>• Ceremonies: Sprint Planning, Daily Scrum, Sprint Review, Sprint Retrospective.</w:t>
      </w:r>
    </w:p>
    <w:p>
      <w:pPr>
        <w:jc w:val="both"/>
      </w:pPr>
      <w:r>
        <w:rPr>
          <w:rFonts w:ascii="Times New Roman" w:hAnsi="Times New Roman"/>
          <w:sz w:val="24"/>
        </w:rPr>
        <w:t>• Artifacts: Product Backlog, Sprint Backlog, Increment.</w:t>
      </w:r>
    </w:p>
    <w:p>
      <w:pPr>
        <w:jc w:val="left"/>
      </w:pPr>
      <w:r>
        <w:rPr>
          <w:rFonts w:ascii="Times New Roman" w:hAnsi="Times New Roman"/>
          <w:b/>
          <w:sz w:val="24"/>
        </w:rPr>
        <w:t>16. Kanban and Its Advantages</w:t>
      </w:r>
    </w:p>
    <w:p>
      <w:pPr>
        <w:jc w:val="both"/>
      </w:pPr>
      <w:r>
        <w:rPr>
          <w:rFonts w:ascii="Times New Roman" w:hAnsi="Times New Roman"/>
          <w:sz w:val="24"/>
        </w:rPr>
        <w:t>Kanban is a workflow management method that visualizes tasks on a board. It helps teams manage work in progress and improve efficiency.</w:t>
      </w:r>
    </w:p>
    <w:p>
      <w:pPr>
        <w:jc w:val="both"/>
      </w:pPr>
      <w:r>
        <w:rPr>
          <w:rFonts w:ascii="Times New Roman" w:hAnsi="Times New Roman"/>
          <w:sz w:val="24"/>
        </w:rPr>
        <w:t>• Visual representation of tasks using boards and cards.</w:t>
      </w:r>
    </w:p>
    <w:p>
      <w:pPr>
        <w:jc w:val="both"/>
      </w:pPr>
      <w:r>
        <w:rPr>
          <w:rFonts w:ascii="Times New Roman" w:hAnsi="Times New Roman"/>
          <w:sz w:val="24"/>
        </w:rPr>
        <w:t>• Helps identify bottlenecks in the process.</w:t>
      </w:r>
    </w:p>
    <w:p>
      <w:pPr>
        <w:jc w:val="both"/>
      </w:pPr>
      <w:r>
        <w:rPr>
          <w:rFonts w:ascii="Times New Roman" w:hAnsi="Times New Roman"/>
          <w:sz w:val="24"/>
        </w:rPr>
        <w:t>• Promotes continuous delivery and efficiency.</w:t>
      </w:r>
    </w:p>
    <w:p>
      <w:pPr>
        <w:jc w:val="left"/>
      </w:pPr>
      <w:r>
        <w:rPr>
          <w:rFonts w:ascii="Times New Roman" w:hAnsi="Times New Roman"/>
          <w:b/>
          <w:sz w:val="24"/>
        </w:rPr>
        <w:t>17. DevOps Lifecycle</w:t>
      </w:r>
    </w:p>
    <w:p>
      <w:pPr>
        <w:jc w:val="both"/>
      </w:pPr>
      <w:r>
        <w:rPr>
          <w:rFonts w:ascii="Times New Roman" w:hAnsi="Times New Roman"/>
          <w:sz w:val="24"/>
        </w:rPr>
        <w:t>The DevOps lifecycle integrates development and operations into one continuous process to ensure rapid and reliable delivery.</w:t>
      </w:r>
    </w:p>
    <w:p>
      <w:pPr>
        <w:jc w:val="both"/>
      </w:pPr>
      <w:r>
        <w:rPr>
          <w:rFonts w:ascii="Times New Roman" w:hAnsi="Times New Roman"/>
          <w:sz w:val="24"/>
        </w:rPr>
        <w:t>• Plan → Code → Build → Test → Release → Deploy → Operate → Monitor</w:t>
      </w:r>
    </w:p>
    <w:p>
      <w:pPr>
        <w:jc w:val="left"/>
      </w:pPr>
      <w:r>
        <w:rPr>
          <w:rFonts w:ascii="Times New Roman" w:hAnsi="Times New Roman"/>
          <w:b/>
          <w:sz w:val="24"/>
        </w:rPr>
        <w:t>18. Spring Boot Project with Git and Jenkins</w:t>
      </w:r>
    </w:p>
    <w:p>
      <w:pPr>
        <w:jc w:val="both"/>
      </w:pPr>
      <w:r>
        <w:rPr>
          <w:rFonts w:ascii="Times New Roman" w:hAnsi="Times New Roman"/>
          <w:sz w:val="24"/>
        </w:rPr>
        <w:t>Students should practice creating a Spring Boot project, pushing the code to GitHub, and using Jenkins for CI/CD automation.</w:t>
      </w:r>
    </w:p>
    <w:p>
      <w:pPr>
        <w:jc w:val="both"/>
      </w:pPr>
      <w:r>
        <w:rPr>
          <w:rFonts w:ascii="Times New Roman" w:hAnsi="Times New Roman"/>
          <w:sz w:val="24"/>
        </w:rPr>
        <w:t>• Develop a Spring Boot project.</w:t>
      </w:r>
    </w:p>
    <w:p>
      <w:pPr>
        <w:jc w:val="both"/>
      </w:pPr>
      <w:r>
        <w:rPr>
          <w:rFonts w:ascii="Times New Roman" w:hAnsi="Times New Roman"/>
          <w:sz w:val="24"/>
        </w:rPr>
        <w:t>• Push code to GitHub repository.</w:t>
      </w:r>
    </w:p>
    <w:p>
      <w:pPr>
        <w:jc w:val="both"/>
      </w:pPr>
      <w:r>
        <w:rPr>
          <w:rFonts w:ascii="Times New Roman" w:hAnsi="Times New Roman"/>
          <w:sz w:val="24"/>
        </w:rPr>
        <w:t>• Integrate Jenkins for automated builds and deployments.</w:t>
      </w:r>
    </w:p>
    <w:p>
      <w:pPr>
        <w:jc w:val="left"/>
      </w:pPr>
      <w:r>
        <w:rPr>
          <w:rFonts w:ascii="Times New Roman" w:hAnsi="Times New Roman"/>
          <w:b/>
          <w:sz w:val="24"/>
        </w:rPr>
        <w:t>19. Submission Requirements</w:t>
      </w:r>
    </w:p>
    <w:p>
      <w:pPr>
        <w:jc w:val="both"/>
      </w:pPr>
      <w:r>
        <w:rPr>
          <w:rFonts w:ascii="Times New Roman" w:hAnsi="Times New Roman"/>
          <w:sz w:val="24"/>
        </w:rPr>
        <w:t>For completion of this module, students must submit the following:</w:t>
      </w:r>
    </w:p>
    <w:p>
      <w:pPr>
        <w:jc w:val="both"/>
      </w:pPr>
      <w:r>
        <w:rPr>
          <w:rFonts w:ascii="Times New Roman" w:hAnsi="Times New Roman"/>
          <w:sz w:val="24"/>
        </w:rPr>
        <w:t>• Project files.</w:t>
      </w:r>
    </w:p>
    <w:p>
      <w:pPr>
        <w:jc w:val="both"/>
      </w:pPr>
      <w:r>
        <w:rPr>
          <w:rFonts w:ascii="Times New Roman" w:hAnsi="Times New Roman"/>
          <w:sz w:val="24"/>
        </w:rPr>
        <w:t>• PowerPoint Presentation (PPT).</w:t>
      </w:r>
    </w:p>
    <w:p>
      <w:pPr>
        <w:jc w:val="both"/>
      </w:pPr>
      <w:r>
        <w:rPr>
          <w:rFonts w:ascii="Times New Roman" w:hAnsi="Times New Roman"/>
          <w:sz w:val="24"/>
        </w:rPr>
        <w:t>• Word file documentation for each day.</w:t>
      </w:r>
    </w:p>
    <w:p>
      <w:pPr>
        <w:jc w:val="both"/>
      </w:pPr>
      <w:r>
        <w:rPr>
          <w:rFonts w:ascii="Times New Roman" w:hAnsi="Times New Roman"/>
          <w:sz w:val="24"/>
        </w:rPr>
        <w:t>• Repository link.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